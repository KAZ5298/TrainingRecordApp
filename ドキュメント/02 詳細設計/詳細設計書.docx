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CB0AA0" w:rsidR="00CB5CF9" w:rsidP="00CB5CF9" w:rsidRDefault="00CB5CF9" w14:paraId="25AD55BA" w14:textId="77777777">
      <w:pPr>
        <w:pStyle w:val="aa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詳細設計書</w:t>
      </w:r>
    </w:p>
    <w:p w:rsidRPr="00CB0AA0" w:rsidR="00CB5CF9" w:rsidP="00CB5CF9" w:rsidRDefault="00CB5CF9" w14:paraId="05BE8462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1. システム概要</w:t>
      </w:r>
    </w:p>
    <w:p w:rsidRPr="00CB0AA0" w:rsidR="00CB5CF9" w:rsidP="00CB5CF9" w:rsidRDefault="00CB5CF9" w14:paraId="78E965D6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1.1 アーキテクチャ</w:t>
      </w:r>
    </w:p>
    <w:p w:rsidRPr="00CB0AA0" w:rsidR="00CB5CF9" w:rsidP="00CB5CF9" w:rsidRDefault="00CB5CF9" w14:paraId="2CF4B27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フロントエンド: HTML, CSS, JavaScript, Thymeleaf</w:t>
      </w:r>
    </w:p>
    <w:p w:rsidRPr="00CB0AA0" w:rsidR="00CB5CF9" w:rsidP="00CB5CF9" w:rsidRDefault="00CB5CF9" w14:paraId="426F2C1D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バックエンド: Java, Spring Boot, Spring Security, JPA/Hibernate</w:t>
      </w:r>
    </w:p>
    <w:p w:rsidRPr="00CB0AA0" w:rsidR="00CB5CF9" w:rsidP="00CB5CF9" w:rsidRDefault="00CB5CF9" w14:paraId="3DFC26CF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データベース: MySQL</w:t>
      </w:r>
    </w:p>
    <w:p w:rsidRPr="00CB0AA0" w:rsidR="00CB5CF9" w:rsidP="00CB5CF9" w:rsidRDefault="00CB5CF9" w14:paraId="0D69979D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インフラ: AWSまたはHeroku、GitHub Actionsによる自動デプロイ</w:t>
      </w:r>
    </w:p>
    <w:p w:rsidRPr="00CB0AA0" w:rsidR="00CB5CF9" w:rsidP="00CB5CF9" w:rsidRDefault="00CB5CF9" w14:paraId="26EA0F4B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 フロントエンド設計</w:t>
      </w:r>
    </w:p>
    <w:p w:rsidRPr="00CB0AA0" w:rsidR="00CB5CF9" w:rsidP="00CB5CF9" w:rsidRDefault="00CB5CF9" w14:paraId="7C597EFE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2.1 ユーザーインターフェース</w:t>
      </w:r>
    </w:p>
    <w:p w:rsidRPr="00CB0AA0" w:rsidR="00CB5CF9" w:rsidP="00CB5CF9" w:rsidRDefault="00CB5CF9" w14:paraId="1069D2CF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2.1.1 HTML/CSS</w:t>
      </w:r>
    </w:p>
    <w:p w:rsidRPr="00CB0AA0" w:rsidR="00CB5CF9" w:rsidP="00CB5CF9" w:rsidRDefault="00CB5CF9" w14:paraId="46C8FE7B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レイアウト: FlexboxおよびGridを使用してレスポンシブデザインを実現</w:t>
      </w:r>
    </w:p>
    <w:p w:rsidRPr="00CB0AA0" w:rsidR="00CB5CF9" w:rsidP="00CB5CF9" w:rsidRDefault="00CB5CF9" w14:paraId="27D77FC3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スタイリング: Bootstrapを使用し、カスタムCSSでデザイン調整</w:t>
      </w:r>
    </w:p>
    <w:p w:rsidRPr="00CB0AA0" w:rsidR="00CB5CF9" w:rsidP="00CB5CF9" w:rsidRDefault="00CB5CF9" w14:paraId="114D35D5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2.1.2 JavaScript</w:t>
      </w:r>
    </w:p>
    <w:p w:rsidRPr="00CB0AA0" w:rsidR="00CB5CF9" w:rsidP="00CB5CF9" w:rsidRDefault="00CB5CF9" w14:paraId="5A16E59F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フォームバリデーション: JavaScriptによるクライアントサイドバリデーション</w:t>
      </w:r>
    </w:p>
    <w:p w:rsidRPr="00CB0AA0" w:rsidR="00CB5CF9" w:rsidP="00CB5CF9" w:rsidRDefault="00CB5CF9" w14:paraId="3B73FC4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AJAX通信: REST APIとの非同期通信に使用</w:t>
      </w:r>
    </w:p>
    <w:p w:rsidRPr="00CB0AA0" w:rsidR="00CB5CF9" w:rsidP="00CB5CF9" w:rsidRDefault="00CB5CF9" w14:paraId="6BA1D867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2.1.3 Thymeleaf</w:t>
      </w:r>
    </w:p>
    <w:p w:rsidRPr="00CB0AA0" w:rsidR="00CB5CF9" w:rsidP="00CB5CF9" w:rsidRDefault="00CB5CF9" w14:paraId="3AF7D27E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テンプレートエンジン: サーバーサイドでHTMLを生成し、動的コンテンツを表示</w:t>
      </w:r>
    </w:p>
    <w:p w:rsidRPr="00CB0AA0" w:rsidR="00CB5CF9" w:rsidP="00CB5CF9" w:rsidRDefault="00CB5CF9" w14:paraId="5052F4FA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 画面設計</w:t>
      </w:r>
    </w:p>
    <w:p w:rsidRPr="00CB0AA0" w:rsidR="00CB5CF9" w:rsidP="00CB5CF9" w:rsidRDefault="00CB5CF9" w14:paraId="198D066C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2.2.1 トップページ</w:t>
      </w:r>
    </w:p>
    <w:p w:rsidRPr="00CB0AA0" w:rsidR="00CB5CF9" w:rsidP="00CB5CF9" w:rsidRDefault="00CB5CF9" w14:paraId="523C0A6A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機能: 最新のトレーニング記録の表示、ナビゲーションメニュー</w:t>
      </w:r>
    </w:p>
    <w:p w:rsidRPr="00CB0AA0" w:rsidR="00CB5CF9" w:rsidP="00CB5CF9" w:rsidRDefault="00CB5CF9" w14:paraId="646872A7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lastRenderedPageBreak/>
        <w:t>要素: トレーニングの一覧、フィルター機能、進捗バー</w:t>
      </w:r>
    </w:p>
    <w:p w:rsidRPr="00CB0AA0" w:rsidR="00CB5CF9" w:rsidP="00CB5CF9" w:rsidRDefault="00CB5CF9" w14:paraId="16034AF6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2.2.2 ユーザー登録/ログイン</w:t>
      </w:r>
    </w:p>
    <w:p w:rsidRPr="00CB0AA0" w:rsidR="00CB5CF9" w:rsidP="00CB5CF9" w:rsidRDefault="00CB5CF9" w14:paraId="175F6E2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機能: ユーザー登録、ログイン、パスワードリセット</w:t>
      </w:r>
    </w:p>
    <w:p w:rsidRPr="00CB0AA0" w:rsidR="00CB5CF9" w:rsidP="00CB5CF9" w:rsidRDefault="00CB5CF9" w14:paraId="4310824A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要素: フォーム入力、エラーメッセージ表示</w:t>
      </w:r>
    </w:p>
    <w:p w:rsidRPr="00CB0AA0" w:rsidR="00CB5CF9" w:rsidP="00CB5CF9" w:rsidRDefault="00CB5CF9" w14:paraId="6B63215A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2.2.3 トレーニング記録</w:t>
      </w:r>
    </w:p>
    <w:p w:rsidRPr="00CB0AA0" w:rsidR="00CB5CF9" w:rsidP="00CB5CF9" w:rsidRDefault="00CB5CF9" w14:paraId="55037D0B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機能: トレーニング記録の追加、編集、削除</w:t>
      </w:r>
    </w:p>
    <w:p w:rsidRPr="00CB0AA0" w:rsidR="00CB5CF9" w:rsidP="00CB5CF9" w:rsidRDefault="00CB5CF9" w14:paraId="01E0F8E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要素: トレーニング種目選択、記録入力フォーム、保存ボタン</w:t>
      </w:r>
    </w:p>
    <w:p w:rsidRPr="00CB0AA0" w:rsidR="00CB5CF9" w:rsidP="00CB5CF9" w:rsidRDefault="00CB5CF9" w14:paraId="2EB84FBD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2.2.4 進捗管理</w:t>
      </w:r>
    </w:p>
    <w:p w:rsidRPr="00CB0AA0" w:rsidR="00CB5CF9" w:rsidP="00CB5CF9" w:rsidRDefault="00CB5CF9" w14:paraId="6FD7DF8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機能: グラフやチャートでの進捗表示、目標設定</w:t>
      </w:r>
    </w:p>
    <w:p w:rsidRPr="00CB0AA0" w:rsidR="00CB5CF9" w:rsidP="00CB5CF9" w:rsidRDefault="00CB5CF9" w14:paraId="47A61A2D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要素: グラフ表示、目標入力フォーム</w:t>
      </w:r>
    </w:p>
    <w:p w:rsidRPr="00CB0AA0" w:rsidR="00CB5CF9" w:rsidP="00CB5CF9" w:rsidRDefault="00CB5CF9" w14:paraId="4A4700BF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2.2.5 エクスポート</w:t>
      </w:r>
    </w:p>
    <w:p w:rsidRPr="00CB0AA0" w:rsidR="00CB5CF9" w:rsidP="00CB5CF9" w:rsidRDefault="00CB5CF9" w14:paraId="20F47568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機能: トレーニングデータのCSVおよびPDF形式でのエクスポート</w:t>
      </w:r>
    </w:p>
    <w:p w:rsidRPr="00CB0AA0" w:rsidR="00CB5CF9" w:rsidP="00CB5CF9" w:rsidRDefault="00CB5CF9" w14:paraId="5D48DE5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要素: エクスポートボタン、ダウンロードリンク</w:t>
      </w:r>
    </w:p>
    <w:p w:rsidRPr="00CB0AA0" w:rsidR="00CB5CF9" w:rsidP="00CB5CF9" w:rsidRDefault="00CB5CF9" w14:paraId="4F8674FD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 バックエンド設計</w:t>
      </w:r>
    </w:p>
    <w:p w:rsidRPr="00CB0AA0" w:rsidR="00CB5CF9" w:rsidP="00CB5CF9" w:rsidRDefault="00CB5CF9" w14:paraId="7442EF64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3.1 REST API</w:t>
      </w:r>
    </w:p>
    <w:p w:rsidRPr="00CB0AA0" w:rsidR="00CB5CF9" w:rsidP="00CB5CF9" w:rsidRDefault="00CB5CF9" w14:paraId="46E6B53B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3.1.1 エンドポイント</w:t>
      </w:r>
    </w:p>
    <w:p w:rsidRPr="00CB0AA0" w:rsidR="00CB5CF9" w:rsidP="00CB5CF9" w:rsidRDefault="00CB5CF9" w14:paraId="1BC37379" w14:textId="77777777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ユーザー管理</w:t>
      </w:r>
    </w:p>
    <w:p w:rsidRPr="00CB0AA0" w:rsidR="00CB5CF9" w:rsidP="00CB5CF9" w:rsidRDefault="00CB5CF9" w14:paraId="3431B709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POST /api/users/register: ユーザー登録</w:t>
      </w:r>
    </w:p>
    <w:p w:rsidRPr="00CB0AA0" w:rsidR="00CB5CF9" w:rsidP="00CB5CF9" w:rsidRDefault="00CB5CF9" w14:paraId="72479215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POST /api/users/login: ログイン</w:t>
      </w:r>
    </w:p>
    <w:p w:rsidRPr="00CB0AA0" w:rsidR="00CB5CF9" w:rsidP="00CB5CF9" w:rsidRDefault="00CB5CF9" w14:paraId="3EBC2A3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/api/users/{id}: ユーザー情報取得</w:t>
      </w:r>
    </w:p>
    <w:p w:rsidRPr="00CB0AA0" w:rsidR="00CB5CF9" w:rsidP="00CB5CF9" w:rsidRDefault="00CB5CF9" w14:paraId="53AC39C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PUT /api/users/{id}: ユーザー情報更新</w:t>
      </w:r>
    </w:p>
    <w:p w:rsidRPr="00CB0AA0" w:rsidR="00CB5CF9" w:rsidP="00CB5CF9" w:rsidRDefault="00CB5CF9" w14:paraId="11305651" w14:textId="77777777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lastRenderedPageBreak/>
        <w:t>トレーニング記録</w:t>
      </w:r>
    </w:p>
    <w:p w:rsidRPr="00CB0AA0" w:rsidR="00CB5CF9" w:rsidP="00CB5CF9" w:rsidRDefault="00CB5CF9" w14:paraId="066C138F" w14:textId="247118D8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POST /api/</w:t>
      </w:r>
      <w:r w:rsidR="002508ED">
        <w:rPr>
          <w:rFonts w:ascii="游ゴシック" w:hAnsi="游ゴシック" w:eastAsia="游ゴシック"/>
          <w:lang w:eastAsia="ja-JP"/>
        </w:rPr>
        <w:t>exercises</w:t>
      </w:r>
      <w:r w:rsidRPr="00CB0AA0">
        <w:rPr>
          <w:rFonts w:ascii="游ゴシック" w:hAnsi="游ゴシック" w:eastAsia="游ゴシック"/>
          <w:lang w:eastAsia="ja-JP"/>
        </w:rPr>
        <w:t>: トレーニング記録の追加</w:t>
      </w:r>
    </w:p>
    <w:p w:rsidRPr="00CB0AA0" w:rsidR="00CB5CF9" w:rsidP="00CB5CF9" w:rsidRDefault="00CB5CF9" w14:paraId="7B36F5EA" w14:textId="33544424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PUT /api/</w:t>
      </w:r>
      <w:r w:rsidR="002508ED">
        <w:rPr>
          <w:rFonts w:ascii="游ゴシック" w:hAnsi="游ゴシック" w:eastAsia="游ゴシック"/>
          <w:lang w:eastAsia="ja-JP"/>
        </w:rPr>
        <w:t>exercises</w:t>
      </w:r>
      <w:r w:rsidRPr="00CB0AA0">
        <w:rPr>
          <w:rFonts w:ascii="游ゴシック" w:hAnsi="游ゴシック" w:eastAsia="游ゴシック"/>
          <w:lang w:eastAsia="ja-JP"/>
        </w:rPr>
        <w:t>/{id}: トレーニング記録の更新</w:t>
      </w:r>
    </w:p>
    <w:p w:rsidRPr="00CB0AA0" w:rsidR="00CB5CF9" w:rsidP="00CB5CF9" w:rsidRDefault="00CB5CF9" w14:paraId="06850F38" w14:textId="640622B1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DELETE /api/</w:t>
      </w:r>
      <w:r w:rsidR="002508ED">
        <w:rPr>
          <w:rFonts w:ascii="游ゴシック" w:hAnsi="游ゴシック" w:eastAsia="游ゴシック"/>
          <w:lang w:eastAsia="ja-JP"/>
        </w:rPr>
        <w:t>exercises</w:t>
      </w:r>
      <w:r w:rsidRPr="00CB0AA0">
        <w:rPr>
          <w:rFonts w:ascii="游ゴシック" w:hAnsi="游ゴシック" w:eastAsia="游ゴシック"/>
          <w:lang w:eastAsia="ja-JP"/>
        </w:rPr>
        <w:t>/{id}: トレーニング記録の削除</w:t>
      </w:r>
    </w:p>
    <w:p w:rsidRPr="00CB0AA0" w:rsidR="00CB5CF9" w:rsidP="00CB5CF9" w:rsidRDefault="00CB5CF9" w14:paraId="39A5788A" w14:textId="3E76A9A8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</w:t>
      </w:r>
      <w:r w:rsidR="002508ED">
        <w:rPr>
          <w:rFonts w:ascii="游ゴシック" w:hAnsi="游ゴシック" w:eastAsia="游ゴシック"/>
          <w:lang w:eastAsia="ja-JP"/>
        </w:rPr>
        <w:t>exercises</w:t>
      </w:r>
      <w:r w:rsidRPr="00CB0AA0">
        <w:rPr>
          <w:rFonts w:ascii="游ゴシック" w:hAnsi="游ゴシック" w:eastAsia="游ゴシック"/>
          <w:lang w:eastAsia="ja-JP"/>
        </w:rPr>
        <w:t>/{id}: トレーニング記録取得</w:t>
      </w:r>
    </w:p>
    <w:p w:rsidRPr="00CB0AA0" w:rsidR="00CB5CF9" w:rsidP="00CB5CF9" w:rsidRDefault="00CB5CF9" w14:paraId="1C0E0B85" w14:textId="77777777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進捗管理</w:t>
      </w:r>
    </w:p>
    <w:p w:rsidRPr="00CB0AA0" w:rsidR="00CB5CF9" w:rsidP="00CB5CF9" w:rsidRDefault="00CB5CF9" w14:paraId="61DCA86F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/api/progress/{userId}: 進捗データ取得</w:t>
      </w:r>
    </w:p>
    <w:p w:rsidRPr="00CB0AA0" w:rsidR="00CB5CF9" w:rsidP="00CB5CF9" w:rsidRDefault="00CB5CF9" w14:paraId="69369039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POST /api/goals: 目標設定</w:t>
      </w:r>
    </w:p>
    <w:p w:rsidRPr="00CB0AA0" w:rsidR="00CB5CF9" w:rsidP="00CB5CF9" w:rsidRDefault="00CB5CF9" w14:paraId="6D47DC1B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/api/goals/{userId}: 目標取得</w:t>
      </w:r>
    </w:p>
    <w:p w:rsidRPr="00CB0AA0" w:rsidR="00CB5CF9" w:rsidP="00CB5CF9" w:rsidRDefault="00CB5CF9" w14:paraId="78D3EC3E" w14:textId="77777777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エクスポート</w:t>
      </w:r>
    </w:p>
    <w:p w:rsidRPr="00CB0AA0" w:rsidR="00CB5CF9" w:rsidP="00CB5CF9" w:rsidRDefault="00CB5CF9" w14:paraId="751B113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/api/export/csv: CSVエクスポート</w:t>
      </w:r>
    </w:p>
    <w:p w:rsidRPr="00CB0AA0" w:rsidR="00CB5CF9" w:rsidP="00CB5CF9" w:rsidRDefault="00CB5CF9" w14:paraId="2A704D37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GET /api/export/pdf: PDFエクスポート</w:t>
      </w:r>
    </w:p>
    <w:p w:rsidRPr="00CB0AA0" w:rsidR="00CB5CF9" w:rsidP="00CB5CF9" w:rsidRDefault="00CB5CF9" w14:paraId="314EEF8D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3.2 データベース設計</w:t>
      </w:r>
    </w:p>
    <w:p w:rsidRPr="00CB0AA0" w:rsidR="00CB5CF9" w:rsidP="00CB5CF9" w:rsidRDefault="00CB5CF9" w14:paraId="3C48D362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3.2.1 テーブル設計</w:t>
      </w:r>
    </w:p>
    <w:p w:rsidRPr="00CB0AA0" w:rsidR="00CB5CF9" w:rsidP="00CB0AA0" w:rsidRDefault="00CB5CF9" w14:paraId="50E2244D" w14:textId="77777777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ユーザー (users)</w:t>
      </w:r>
    </w:p>
    <w:p w:rsidRPr="00CB0AA0" w:rsidR="00CB5CF9" w:rsidP="00CB0AA0" w:rsidRDefault="00CB5CF9" w14:paraId="0E9785AD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id: INT, PK, AUTO_INCREMENT</w:t>
      </w:r>
    </w:p>
    <w:p w:rsidRPr="00CB0AA0" w:rsidR="00CB5CF9" w:rsidP="00CB0AA0" w:rsidRDefault="00CB5CF9" w14:paraId="65F0004F" w14:textId="6E8715C8">
      <w:pPr>
        <w:rPr>
          <w:rFonts w:ascii="游ゴシック" w:hAnsi="游ゴシック" w:eastAsia="游ゴシック"/>
          <w:lang w:eastAsia="ja-JP"/>
        </w:rPr>
      </w:pPr>
      <w:r w:rsidRPr="6F7236A2" w:rsidR="00CB5CF9">
        <w:rPr>
          <w:rFonts w:ascii="游ゴシック" w:hAnsi="游ゴシック" w:eastAsia="游ゴシック"/>
          <w:lang w:eastAsia="ja-JP"/>
        </w:rPr>
        <w:t xml:space="preserve">name: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00CB5CF9">
        <w:rPr>
          <w:rFonts w:ascii="游ゴシック" w:hAnsi="游ゴシック" w:eastAsia="游ゴシック"/>
          <w:lang w:eastAsia="ja-JP"/>
        </w:rPr>
        <w:t>50), UNIQUE</w:t>
      </w:r>
    </w:p>
    <w:p w:rsidR="00CB5CF9" w:rsidP="6F7236A2" w:rsidRDefault="00CB5CF9" w14:paraId="64B3AE75" w14:textId="54F4D7B8">
      <w:pPr>
        <w:pStyle w:val="a1"/>
        <w:rPr>
          <w:rFonts w:ascii="游ゴシック" w:hAnsi="游ゴシック" w:eastAsia="游ゴシック"/>
          <w:lang w:eastAsia="ja-JP"/>
        </w:rPr>
      </w:pPr>
      <w:r w:rsidRPr="6F7236A2" w:rsidR="00CB5CF9">
        <w:rPr>
          <w:rFonts w:ascii="游ゴシック" w:hAnsi="游ゴシック" w:eastAsia="游ゴシック"/>
          <w:lang w:eastAsia="ja-JP"/>
        </w:rPr>
        <w:t xml:space="preserve">email: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24F06EC9">
        <w:rPr>
          <w:rFonts w:ascii="游ゴシック" w:hAnsi="游ゴシック" w:eastAsia="游ゴシック"/>
          <w:lang w:eastAsia="ja-JP"/>
        </w:rPr>
        <w:t>255</w:t>
      </w:r>
      <w:r w:rsidRPr="6F7236A2" w:rsidR="00CB5CF9">
        <w:rPr>
          <w:rFonts w:ascii="游ゴシック" w:hAnsi="游ゴシック" w:eastAsia="游ゴシック"/>
          <w:lang w:eastAsia="ja-JP"/>
        </w:rPr>
        <w:t>), UNIQUE</w:t>
      </w:r>
    </w:p>
    <w:p w:rsidR="50733531" w:rsidP="6F7236A2" w:rsidRDefault="50733531" w14:paraId="16777BCE" w14:textId="7D3F1970">
      <w:pPr>
        <w:pStyle w:val="a1"/>
        <w:rPr>
          <w:rFonts w:ascii="游ゴシック" w:hAnsi="游ゴシック" w:eastAsia="游ゴシック"/>
          <w:lang w:eastAsia="ja-JP"/>
        </w:rPr>
      </w:pPr>
      <w:r w:rsidRPr="6F7236A2" w:rsidR="50733531">
        <w:rPr>
          <w:rFonts w:ascii="游ゴシック" w:hAnsi="游ゴシック" w:eastAsia="游ゴシック"/>
          <w:lang w:eastAsia="ja-JP"/>
        </w:rPr>
        <w:t xml:space="preserve">password: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50733531">
        <w:rPr>
          <w:rFonts w:ascii="游ゴシック" w:hAnsi="游ゴシック" w:eastAsia="游ゴシック"/>
          <w:lang w:eastAsia="ja-JP"/>
        </w:rPr>
        <w:t>255)</w:t>
      </w:r>
    </w:p>
    <w:p w:rsidR="042DA0AF" w:rsidP="6F7236A2" w:rsidRDefault="042DA0AF" w14:paraId="00C3056D" w14:textId="4328DF10">
      <w:pPr>
        <w:pStyle w:val="a1"/>
        <w:rPr>
          <w:rFonts w:ascii="游ゴシック" w:hAnsi="游ゴシック" w:eastAsia="游ゴシック"/>
          <w:lang w:eastAsia="ja-JP"/>
        </w:rPr>
      </w:pPr>
      <w:r w:rsidRPr="6F7236A2" w:rsidR="042DA0AF">
        <w:rPr>
          <w:rFonts w:ascii="游ゴシック" w:hAnsi="游ゴシック" w:eastAsia="游ゴシック"/>
          <w:lang w:eastAsia="ja-JP"/>
        </w:rPr>
        <w:t>f</w:t>
      </w:r>
      <w:r w:rsidRPr="6F7236A2" w:rsidR="3479DB51">
        <w:rPr>
          <w:rFonts w:ascii="游ゴシック" w:hAnsi="游ゴシック" w:eastAsia="游ゴシック"/>
          <w:lang w:eastAsia="ja-JP"/>
        </w:rPr>
        <w:t>amily</w:t>
      </w:r>
      <w:r w:rsidRPr="6F7236A2" w:rsidR="042DA0AF">
        <w:rPr>
          <w:rFonts w:ascii="游ゴシック" w:hAnsi="游ゴシック" w:eastAsia="游ゴシック"/>
          <w:lang w:eastAsia="ja-JP"/>
        </w:rPr>
        <w:t xml:space="preserve">_name: </w:t>
      </w:r>
      <w:proofErr w:type="gramStart"/>
      <w:r w:rsidRPr="6F7236A2" w:rsidR="5DDEBA56">
        <w:rPr>
          <w:rFonts w:ascii="游ゴシック" w:hAnsi="游ゴシック" w:eastAsia="游ゴシック"/>
          <w:lang w:eastAsia="ja-JP"/>
        </w:rPr>
        <w:t>VARCHAR(</w:t>
      </w:r>
      <w:proofErr w:type="gramEnd"/>
      <w:r w:rsidRPr="6F7236A2" w:rsidR="3753396A">
        <w:rPr>
          <w:rFonts w:ascii="游ゴシック" w:hAnsi="游ゴシック" w:eastAsia="游ゴシック"/>
          <w:lang w:eastAsia="ja-JP"/>
        </w:rPr>
        <w:t>50</w:t>
      </w:r>
      <w:r w:rsidRPr="6F7236A2" w:rsidR="042DA0AF">
        <w:rPr>
          <w:rFonts w:ascii="游ゴシック" w:hAnsi="游ゴシック" w:eastAsia="游ゴシック"/>
          <w:lang w:eastAsia="ja-JP"/>
        </w:rPr>
        <w:t>)</w:t>
      </w:r>
    </w:p>
    <w:p w:rsidR="269A655B" w:rsidP="6F7236A2" w:rsidRDefault="269A655B" w14:paraId="7DADBB3E" w14:textId="3593D6BE">
      <w:pPr>
        <w:pStyle w:val="a1"/>
        <w:rPr>
          <w:rFonts w:ascii="游ゴシック" w:hAnsi="游ゴシック" w:eastAsia="游ゴシック"/>
          <w:lang w:eastAsia="ja-JP"/>
        </w:rPr>
      </w:pPr>
      <w:proofErr w:type="spellStart"/>
      <w:r w:rsidRPr="6F7236A2" w:rsidR="269A655B">
        <w:rPr>
          <w:rFonts w:ascii="游ゴシック" w:hAnsi="游ゴシック" w:eastAsia="游ゴシック"/>
          <w:lang w:eastAsia="ja-JP"/>
        </w:rPr>
        <w:t>first</w:t>
      </w:r>
      <w:r w:rsidRPr="6F7236A2" w:rsidR="042DA0AF">
        <w:rPr>
          <w:rFonts w:ascii="游ゴシック" w:hAnsi="游ゴシック" w:eastAsia="游ゴシック"/>
          <w:lang w:eastAsia="ja-JP"/>
        </w:rPr>
        <w:t>_name</w:t>
      </w:r>
      <w:proofErr w:type="spellEnd"/>
      <w:r w:rsidRPr="6F7236A2" w:rsidR="042DA0AF">
        <w:rPr>
          <w:rFonts w:ascii="游ゴシック" w:hAnsi="游ゴシック" w:eastAsia="游ゴシック"/>
          <w:lang w:eastAsia="ja-JP"/>
        </w:rPr>
        <w:t xml:space="preserve">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042DA0AF">
        <w:rPr>
          <w:rFonts w:ascii="游ゴシック" w:hAnsi="游ゴシック" w:eastAsia="游ゴシック"/>
          <w:lang w:eastAsia="ja-JP"/>
        </w:rPr>
        <w:t>5</w:t>
      </w:r>
      <w:r w:rsidRPr="6F7236A2" w:rsidR="0EB09B59">
        <w:rPr>
          <w:rFonts w:ascii="游ゴシック" w:hAnsi="游ゴシック" w:eastAsia="游ゴシック"/>
          <w:lang w:eastAsia="ja-JP"/>
        </w:rPr>
        <w:t>0</w:t>
      </w:r>
      <w:r w:rsidRPr="6F7236A2" w:rsidR="042DA0AF">
        <w:rPr>
          <w:rFonts w:ascii="游ゴシック" w:hAnsi="游ゴシック" w:eastAsia="游ゴシック"/>
          <w:lang w:eastAsia="ja-JP"/>
        </w:rPr>
        <w:t>)</w:t>
      </w:r>
    </w:p>
    <w:p w:rsidR="59B9C119" w:rsidP="6F7236A2" w:rsidRDefault="59B9C119" w14:paraId="225EA8F9" w14:textId="454BBE5A">
      <w:pPr>
        <w:pStyle w:val="a1"/>
        <w:suppressLineNumbers w:val="0"/>
        <w:bidi w:val="0"/>
        <w:spacing w:beforeLines="0" w:beforeAutospacing="off" w:after="200" w:afterAutospacing="off" w:line="276" w:lineRule="auto"/>
        <w:ind w:left="0" w:rightChars="0"/>
        <w:jc w:val="left"/>
        <w:rPr>
          <w:rFonts w:ascii="游ゴシック" w:hAnsi="游ゴシック" w:eastAsia="游ゴシック"/>
          <w:lang w:eastAsia="ja-JP"/>
        </w:rPr>
      </w:pPr>
      <w:r w:rsidRPr="6F7236A2" w:rsidR="59B9C119">
        <w:rPr>
          <w:rFonts w:ascii="游ゴシック" w:hAnsi="游ゴシック" w:eastAsia="游ゴシック"/>
          <w:lang w:eastAsia="ja-JP"/>
        </w:rPr>
        <w:t>age</w:t>
      </w:r>
      <w:r w:rsidRPr="6F7236A2" w:rsidR="042DA0AF">
        <w:rPr>
          <w:rFonts w:ascii="游ゴシック" w:hAnsi="游ゴシック" w:eastAsia="游ゴシック"/>
          <w:lang w:eastAsia="ja-JP"/>
        </w:rPr>
        <w:t xml:space="preserve">: </w:t>
      </w:r>
      <w:r w:rsidRPr="6F7236A2" w:rsidR="2632B15A">
        <w:rPr>
          <w:rFonts w:ascii="游ゴシック" w:hAnsi="游ゴシック" w:eastAsia="游ゴシック"/>
          <w:lang w:eastAsia="ja-JP"/>
        </w:rPr>
        <w:t>INT</w:t>
      </w:r>
    </w:p>
    <w:p w:rsidR="042DA0AF" w:rsidP="6F7236A2" w:rsidRDefault="042DA0AF" w14:paraId="05251FB6" w14:textId="49BC5959">
      <w:pPr>
        <w:pStyle w:val="a1"/>
        <w:rPr>
          <w:rFonts w:ascii="游ゴシック" w:hAnsi="游ゴシック" w:eastAsia="游ゴシック" w:cs="游ゴシック"/>
          <w:noProof w:val="0"/>
          <w:sz w:val="22"/>
          <w:szCs w:val="22"/>
          <w:lang w:val="en-US"/>
        </w:rPr>
      </w:pPr>
      <w:r w:rsidRPr="6F7236A2" w:rsidR="042DA0AF">
        <w:rPr>
          <w:rFonts w:ascii="游ゴシック" w:hAnsi="游ゴシック" w:eastAsia="游ゴシック"/>
          <w:lang w:eastAsia="ja-JP"/>
        </w:rPr>
        <w:t xml:space="preserve">gender: </w:t>
      </w:r>
      <w:r w:rsidRPr="6F7236A2" w:rsidR="45FA8330">
        <w:rPr>
          <w:rFonts w:ascii="游ゴシック" w:hAnsi="游ゴシック" w:eastAsia="游ゴシック"/>
          <w:lang w:eastAsia="ja-JP"/>
        </w:rPr>
        <w:t>IN</w:t>
      </w:r>
      <w:r w:rsidRPr="6F7236A2" w:rsidR="7D20E8A5">
        <w:rPr>
          <w:rFonts w:ascii="游ゴシック" w:hAnsi="游ゴシック" w:eastAsia="游ゴシック"/>
          <w:lang w:eastAsia="ja-JP"/>
        </w:rPr>
        <w:t>T</w:t>
      </w:r>
    </w:p>
    <w:p w:rsidRPr="00CB0AA0" w:rsidR="00CB5CF9" w:rsidP="00CB0AA0" w:rsidRDefault="00CB5CF9" w14:paraId="2CD8FA43" w14:textId="154B4590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created_at: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Pr="00CB0AA0" w:rsidR="00CB5CF9" w:rsidP="00CB0AA0" w:rsidRDefault="00CB5CF9" w14:paraId="1B059823" w14:textId="51D16A74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updated_at: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Pr="00CB0AA0" w:rsidR="00CB5CF9" w:rsidP="00CB0AA0" w:rsidRDefault="00CB5CF9" w14:paraId="40AA283E" w14:textId="247DC8CC">
      <w:pPr>
        <w:pStyle w:val="4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lastRenderedPageBreak/>
        <w:t>トレーニング</w:t>
      </w:r>
      <w:r w:rsidR="002508ED">
        <w:rPr>
          <w:rFonts w:hint="eastAsia" w:ascii="游ゴシック" w:hAnsi="游ゴシック" w:eastAsia="游ゴシック"/>
          <w:lang w:eastAsia="ja-JP"/>
        </w:rPr>
        <w:t>種目</w:t>
      </w:r>
      <w:r w:rsidRPr="00CB0AA0">
        <w:rPr>
          <w:rFonts w:ascii="游ゴシック" w:hAnsi="游ゴシック" w:eastAsia="游ゴシック"/>
          <w:lang w:eastAsia="ja-JP"/>
        </w:rPr>
        <w:t xml:space="preserve"> (</w:t>
      </w:r>
      <w:bookmarkStart w:name="_Hlk176207775" w:id="0"/>
      <w:r w:rsidR="002508ED">
        <w:rPr>
          <w:rFonts w:ascii="游ゴシック" w:hAnsi="游ゴシック" w:eastAsia="游ゴシック"/>
          <w:lang w:eastAsia="ja-JP"/>
        </w:rPr>
        <w:t>exercises</w:t>
      </w:r>
      <w:bookmarkEnd w:id="0"/>
      <w:r w:rsidRPr="00CB0AA0">
        <w:rPr>
          <w:rFonts w:ascii="游ゴシック" w:hAnsi="游ゴシック" w:eastAsia="游ゴシック"/>
          <w:lang w:eastAsia="ja-JP"/>
        </w:rPr>
        <w:t>)</w:t>
      </w:r>
    </w:p>
    <w:p w:rsidRPr="00CB0AA0" w:rsidR="00CB5CF9" w:rsidP="00CB0AA0" w:rsidRDefault="00CB5CF9" w14:paraId="5AD6AED5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id: INT, PK, AUTO_INCREMENT</w:t>
      </w:r>
    </w:p>
    <w:p w:rsidR="00CB5CF9" w:rsidP="00CB0AA0" w:rsidRDefault="00CB5CF9" w14:paraId="47193149" w14:textId="0ECF1EDE">
      <w:pPr>
        <w:rPr>
          <w:rFonts w:ascii="游ゴシック" w:hAnsi="游ゴシック" w:eastAsia="游ゴシック"/>
          <w:lang w:eastAsia="ja-JP"/>
        </w:rPr>
      </w:pPr>
      <w:r w:rsidRPr="6F7236A2" w:rsidR="00CB5CF9">
        <w:rPr>
          <w:rFonts w:ascii="游ゴシック" w:hAnsi="游ゴシック" w:eastAsia="游ゴシック"/>
          <w:lang w:eastAsia="ja-JP"/>
        </w:rPr>
        <w:t xml:space="preserve">name: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3C9333BC">
        <w:rPr>
          <w:rFonts w:ascii="游ゴシック" w:hAnsi="游ゴシック" w:eastAsia="游ゴシック"/>
          <w:lang w:eastAsia="ja-JP"/>
        </w:rPr>
        <w:t>5</w:t>
      </w:r>
      <w:r w:rsidRPr="6F7236A2" w:rsidR="00CB5CF9">
        <w:rPr>
          <w:rFonts w:ascii="游ゴシック" w:hAnsi="游ゴシック" w:eastAsia="游ゴシック"/>
          <w:lang w:eastAsia="ja-JP"/>
        </w:rPr>
        <w:t>0)</w:t>
      </w:r>
    </w:p>
    <w:p w:rsidR="00EC124B" w:rsidP="00CB0AA0" w:rsidRDefault="00EC124B" w14:paraId="7B86DBEE" w14:textId="35CD770D">
      <w:pPr>
        <w:rPr>
          <w:rFonts w:ascii="游ゴシック" w:hAnsi="游ゴシック" w:eastAsia="游ゴシック"/>
          <w:lang w:eastAsia="ja-JP"/>
        </w:rPr>
      </w:pPr>
      <w:r w:rsidRPr="6F7236A2" w:rsidR="4C0C4918">
        <w:rPr>
          <w:rFonts w:ascii="游ゴシック" w:hAnsi="游ゴシック" w:eastAsia="游ゴシック"/>
          <w:lang w:eastAsia="ja-JP"/>
        </w:rPr>
        <w:t>main_</w:t>
      </w:r>
      <w:r w:rsidRPr="6F7236A2" w:rsidR="00EC124B">
        <w:rPr>
          <w:rFonts w:ascii="游ゴシック" w:hAnsi="游ゴシック" w:eastAsia="游ゴシック"/>
          <w:lang w:eastAsia="ja-JP"/>
        </w:rPr>
        <w:t>part</w:t>
      </w:r>
      <w:r w:rsidRPr="6F7236A2" w:rsidR="00EC124B">
        <w:rPr>
          <w:rFonts w:ascii="游ゴシック" w:hAnsi="游ゴシック" w:eastAsia="游ゴシック"/>
          <w:lang w:eastAsia="ja-JP"/>
        </w:rPr>
        <w:t xml:space="preserve">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00EC124B">
        <w:rPr>
          <w:rFonts w:ascii="游ゴシック" w:hAnsi="游ゴシック" w:eastAsia="游ゴシック"/>
          <w:lang w:eastAsia="ja-JP"/>
        </w:rPr>
        <w:t>5</w:t>
      </w:r>
      <w:r w:rsidRPr="6F7236A2" w:rsidR="00EC124B">
        <w:rPr>
          <w:rFonts w:ascii="游ゴシック" w:hAnsi="游ゴシック" w:eastAsia="游ゴシック"/>
          <w:lang w:eastAsia="ja-JP"/>
        </w:rPr>
        <w:t>0)</w:t>
      </w:r>
    </w:p>
    <w:p w:rsidR="00EC124B" w:rsidP="00EC124B" w:rsidRDefault="00EC124B" w14:paraId="7347FF31" w14:textId="5F01CA89">
      <w:pPr>
        <w:rPr>
          <w:rFonts w:ascii="游ゴシック" w:hAnsi="游ゴシック" w:eastAsia="游ゴシック"/>
          <w:lang w:eastAsia="ja-JP"/>
        </w:rPr>
      </w:pPr>
      <w:proofErr w:type="spellStart"/>
      <w:r w:rsidRPr="6F7236A2" w:rsidR="00EC124B">
        <w:rPr>
          <w:rFonts w:ascii="游ゴシック" w:hAnsi="游ゴシック" w:eastAsia="游ゴシック"/>
          <w:lang w:eastAsia="ja-JP"/>
        </w:rPr>
        <w:t>sub_</w:t>
      </w:r>
      <w:r w:rsidRPr="6F7236A2" w:rsidR="00EC124B">
        <w:rPr>
          <w:rFonts w:ascii="游ゴシック" w:hAnsi="游ゴシック" w:eastAsia="游ゴシック"/>
          <w:lang w:eastAsia="ja-JP"/>
        </w:rPr>
        <w:t>part</w:t>
      </w:r>
      <w:proofErr w:type="spellEnd"/>
      <w:r w:rsidRPr="6F7236A2" w:rsidR="00EC124B">
        <w:rPr>
          <w:rFonts w:ascii="游ゴシック" w:hAnsi="游ゴシック" w:eastAsia="游ゴシック"/>
          <w:lang w:eastAsia="ja-JP"/>
        </w:rPr>
        <w:t xml:space="preserve">: </w:t>
      </w:r>
      <w:r w:rsidRPr="6F7236A2" w:rsidR="5DDEBA56">
        <w:rPr>
          <w:rFonts w:ascii="游ゴシック" w:hAnsi="游ゴシック" w:eastAsia="游ゴシック"/>
          <w:lang w:eastAsia="ja-JP"/>
        </w:rPr>
        <w:t>VARCHAR(</w:t>
      </w:r>
      <w:r w:rsidRPr="6F7236A2" w:rsidR="00EC124B">
        <w:rPr>
          <w:rFonts w:ascii="游ゴシック" w:hAnsi="游ゴシック" w:eastAsia="游ゴシック"/>
          <w:lang w:eastAsia="ja-JP"/>
        </w:rPr>
        <w:t>5</w:t>
      </w:r>
      <w:r w:rsidRPr="6F7236A2" w:rsidR="00EC124B">
        <w:rPr>
          <w:rFonts w:ascii="游ゴシック" w:hAnsi="游ゴシック" w:eastAsia="游ゴシック"/>
          <w:lang w:eastAsia="ja-JP"/>
        </w:rPr>
        <w:t>0)</w:t>
      </w:r>
    </w:p>
    <w:p w:rsidRPr="00CB0AA0" w:rsidR="00EC124B" w:rsidP="00EC124B" w:rsidRDefault="00EC124B" w14:paraId="76487513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user_id: INT, FK (users.id)</w:t>
      </w:r>
    </w:p>
    <w:p w:rsidRPr="00CB0AA0" w:rsidR="00CB5CF9" w:rsidP="00CB0AA0" w:rsidRDefault="00CB5CF9" w14:paraId="5A86DD1B" w14:textId="62F11D15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created_at: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Pr="00CB0AA0" w:rsidR="00CB5CF9" w:rsidP="00CB0AA0" w:rsidRDefault="00CB5CF9" w14:paraId="02DD31F3" w14:textId="28D3E37A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updated_at: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Pr="00CB0AA0" w:rsidR="00CB5CF9" w:rsidP="00CB0AA0" w:rsidRDefault="00EC124B" w14:paraId="7AD1E248" w14:textId="6B4EA8BE">
      <w:pPr>
        <w:pStyle w:val="4"/>
        <w:rPr>
          <w:rFonts w:ascii="游ゴシック" w:hAnsi="游ゴシック" w:eastAsia="游ゴシック"/>
          <w:lang w:eastAsia="ja-JP"/>
        </w:rPr>
      </w:pPr>
      <w:r>
        <w:rPr>
          <w:rFonts w:hint="eastAsia" w:ascii="游ゴシック" w:hAnsi="游ゴシック" w:eastAsia="游ゴシック"/>
          <w:lang w:eastAsia="ja-JP"/>
        </w:rPr>
        <w:t>トレーニングセッション</w:t>
      </w:r>
      <w:r w:rsidRPr="00CB0AA0" w:rsidR="00CB5CF9">
        <w:rPr>
          <w:rFonts w:ascii="游ゴシック" w:hAnsi="游ゴシック" w:eastAsia="游ゴシック"/>
          <w:lang w:eastAsia="ja-JP"/>
        </w:rPr>
        <w:t xml:space="preserve"> (</w:t>
      </w:r>
      <w:r w:rsidRPr="00EC124B">
        <w:rPr>
          <w:rFonts w:ascii="游ゴシック" w:hAnsi="游ゴシック" w:eastAsia="游ゴシック"/>
          <w:lang w:eastAsia="ja-JP"/>
        </w:rPr>
        <w:t>sessions</w:t>
      </w:r>
      <w:r w:rsidRPr="00CB0AA0" w:rsidR="00CB5CF9">
        <w:rPr>
          <w:rFonts w:ascii="游ゴシック" w:hAnsi="游ゴシック" w:eastAsia="游ゴシック"/>
          <w:lang w:eastAsia="ja-JP"/>
        </w:rPr>
        <w:t>)</w:t>
      </w:r>
    </w:p>
    <w:p w:rsidR="00CB5CF9" w:rsidP="00CB0AA0" w:rsidRDefault="00CB5CF9" w14:paraId="60E2EE6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id: INT, PK, AUTO_INCREMENT</w:t>
      </w:r>
    </w:p>
    <w:p w:rsidRPr="00CB0AA0" w:rsidR="00EC124B" w:rsidP="00CB0AA0" w:rsidRDefault="00EC124B" w14:paraId="4BC10193" w14:textId="29DB028A">
      <w:pPr>
        <w:rPr>
          <w:rFonts w:hint="eastAsia" w:ascii="游ゴシック" w:hAnsi="游ゴシック" w:eastAsia="游ゴシック"/>
          <w:lang w:eastAsia="ja-JP"/>
        </w:rPr>
      </w:pPr>
      <w:r>
        <w:rPr>
          <w:rFonts w:hint="eastAsia" w:ascii="游ゴシック" w:hAnsi="游ゴシック" w:eastAsia="游ゴシック"/>
          <w:lang w:eastAsia="ja-JP"/>
        </w:rPr>
        <w:t xml:space="preserve">exercise_id: INT, </w:t>
      </w:r>
      <w:r w:rsidRPr="00CB0AA0">
        <w:rPr>
          <w:rFonts w:ascii="游ゴシック" w:hAnsi="游ゴシック" w:eastAsia="游ゴシック"/>
          <w:lang w:eastAsia="ja-JP"/>
        </w:rPr>
        <w:t>FK (</w:t>
      </w:r>
      <w:r w:rsidRPr="00EC124B">
        <w:rPr>
          <w:rFonts w:ascii="游ゴシック" w:hAnsi="游ゴシック" w:eastAsia="游ゴシック"/>
          <w:lang w:eastAsia="ja-JP"/>
        </w:rPr>
        <w:t>exercises</w:t>
      </w:r>
      <w:r w:rsidRPr="00CB0AA0">
        <w:rPr>
          <w:rFonts w:ascii="游ゴシック" w:hAnsi="游ゴシック" w:eastAsia="游ゴシック"/>
          <w:lang w:eastAsia="ja-JP"/>
        </w:rPr>
        <w:t>.id)</w:t>
      </w:r>
    </w:p>
    <w:p w:rsidR="00CB5CF9" w:rsidP="00CB0AA0" w:rsidRDefault="00CB5CF9" w14:paraId="7CE0B4C3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user_id: INT, FK (users.id)</w:t>
      </w:r>
    </w:p>
    <w:p w:rsidR="00EC124B" w:rsidP="00EC124B" w:rsidRDefault="00EC124B" w14:paraId="764F9D4E" w14:textId="3CB7BEDD">
      <w:pPr>
        <w:rPr>
          <w:rFonts w:ascii="游ゴシック" w:hAnsi="游ゴシック" w:eastAsia="游ゴシック"/>
          <w:lang w:eastAsia="ja-JP"/>
        </w:rPr>
      </w:pPr>
      <w:r w:rsidRPr="6F7236A2" w:rsidR="00EC124B">
        <w:rPr>
          <w:rFonts w:ascii="游ゴシック" w:hAnsi="游ゴシック" w:eastAsia="游ゴシック"/>
          <w:lang w:eastAsia="ja-JP"/>
        </w:rPr>
        <w:t xml:space="preserve">weight: </w:t>
      </w:r>
      <w:r w:rsidRPr="6F7236A2" w:rsidR="70C6E4C0">
        <w:rPr>
          <w:rFonts w:ascii="游ゴシック" w:hAnsi="游ゴシック" w:eastAsia="游ゴシック"/>
          <w:lang w:eastAsia="ja-JP"/>
        </w:rPr>
        <w:t>DECIMAL(</w:t>
      </w:r>
      <w:r w:rsidRPr="6F7236A2" w:rsidR="00EC124B">
        <w:rPr>
          <w:rFonts w:ascii="游ゴシック" w:hAnsi="游ゴシック" w:eastAsia="游ゴシック"/>
          <w:lang w:eastAsia="ja-JP"/>
        </w:rPr>
        <w:t>5,2)</w:t>
      </w:r>
    </w:p>
    <w:p w:rsidRPr="00CB0AA0" w:rsidR="00EC124B" w:rsidP="00EC124B" w:rsidRDefault="00EC124B" w14:paraId="3BB9B854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reps: INT</w:t>
      </w:r>
    </w:p>
    <w:p w:rsidRPr="00CB0AA0" w:rsidR="00EC124B" w:rsidP="00EC124B" w:rsidRDefault="00EC124B" w14:paraId="5EE1403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sets: INT</w:t>
      </w:r>
    </w:p>
    <w:p w:rsidRPr="00CB0AA0" w:rsidR="00EC124B" w:rsidP="00EC124B" w:rsidRDefault="00EC124B" w14:paraId="1DD0C0C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session_date: DATE</w:t>
      </w:r>
    </w:p>
    <w:p w:rsidRPr="00CB0AA0" w:rsidR="00CB5CF9" w:rsidP="00CB0AA0" w:rsidRDefault="00CB5CF9" w14:paraId="769B0DD9" w14:textId="6C434402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created_at: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="00CB5CF9" w:rsidP="00CB0AA0" w:rsidRDefault="00CB5CF9" w14:paraId="356F465A" w14:textId="4A3E0B14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 xml:space="preserve">updated_at: </w:t>
      </w:r>
      <w:r w:rsidR="00EC124B">
        <w:rPr>
          <w:rFonts w:ascii="游ゴシック" w:hAnsi="游ゴシック" w:eastAsia="游ゴシック"/>
          <w:lang w:eastAsia="ja-JP"/>
        </w:rPr>
        <w:t>DATETIME</w:t>
      </w:r>
    </w:p>
    <w:p w:rsidR="00EC124B" w:rsidRDefault="00EC124B" w14:paraId="6B3D3988" w14:textId="1B23CECD">
      <w:pPr>
        <w:rPr>
          <w:rFonts w:ascii="游ゴシック" w:hAnsi="游ゴシック" w:eastAsia="游ゴシック"/>
          <w:lang w:eastAsia="ja-JP"/>
        </w:rPr>
      </w:pPr>
      <w:r>
        <w:rPr>
          <w:rFonts w:ascii="游ゴシック" w:hAnsi="游ゴシック" w:eastAsia="游ゴシック"/>
          <w:lang w:eastAsia="ja-JP"/>
        </w:rPr>
        <w:br w:type="page"/>
      </w:r>
    </w:p>
    <w:p w:rsidRPr="00CB0AA0" w:rsidR="00CB5CF9" w:rsidP="00CB0AA0" w:rsidRDefault="00CB5CF9" w14:paraId="08EAC2BD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lastRenderedPageBreak/>
        <w:t>3.3 セキュリティ</w:t>
      </w:r>
    </w:p>
    <w:p w:rsidRPr="00CB0AA0" w:rsidR="00CB5CF9" w:rsidP="00CB0AA0" w:rsidRDefault="00CB5CF9" w14:paraId="313D908C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3.3.1 認証と認可</w:t>
      </w:r>
    </w:p>
    <w:p w:rsidRPr="00CB0AA0" w:rsidR="00CB5CF9" w:rsidP="00CB0AA0" w:rsidRDefault="00CB5CF9" w14:paraId="21DF1411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Spring Security: ユーザー認証とロールベースのアクセス制御</w:t>
      </w:r>
    </w:p>
    <w:p w:rsidRPr="00CB0AA0" w:rsidR="00CB5CF9" w:rsidP="00CB0AA0" w:rsidRDefault="00CB5CF9" w14:paraId="0611956A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JWT: JSON Web Tokenを使用したセッション管理</w:t>
      </w:r>
    </w:p>
    <w:p w:rsidRPr="00CB0AA0" w:rsidR="00CB5CF9" w:rsidP="00CB0AA0" w:rsidRDefault="00CB5CF9" w14:paraId="6B9DB0B0" w14:textId="77777777">
      <w:pPr>
        <w:pStyle w:val="3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3.3.2 データ保護</w:t>
      </w:r>
    </w:p>
    <w:p w:rsidRPr="00CB0AA0" w:rsidR="00CB5CF9" w:rsidP="00CB0AA0" w:rsidRDefault="00CB5CF9" w14:paraId="1B903E1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パスワードのハッシュ化: BCryptを使用してパスワードをハッシュ化</w:t>
      </w:r>
    </w:p>
    <w:p w:rsidRPr="00CB0AA0" w:rsidR="00CB5CF9" w:rsidP="00CB0AA0" w:rsidRDefault="00CB5CF9" w14:paraId="07AA8612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データ暗号化: 機密データはAESなどの暗号化アルゴリズムで保護</w:t>
      </w:r>
    </w:p>
    <w:p w:rsidRPr="00CB0AA0" w:rsidR="00CB5CF9" w:rsidP="00CB0AA0" w:rsidRDefault="00CB5CF9" w14:paraId="33E61D3B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4. インフラ設計</w:t>
      </w:r>
    </w:p>
    <w:p w:rsidRPr="00CB0AA0" w:rsidR="00CB5CF9" w:rsidP="00CB0AA0" w:rsidRDefault="00CB5CF9" w14:paraId="1DFC3F38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4.1 デプロイメント</w:t>
      </w:r>
    </w:p>
    <w:p w:rsidRPr="00CB0AA0" w:rsidR="00CB5CF9" w:rsidP="00CB0AA0" w:rsidRDefault="00CB5CF9" w14:paraId="71121890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AWS: EC2, RDS, S3を使用してホスティング</w:t>
      </w:r>
    </w:p>
    <w:p w:rsidRPr="00CB0AA0" w:rsidR="00CB5CF9" w:rsidP="00CB0AA0" w:rsidRDefault="00CB5CF9" w14:paraId="5E45489E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Heroku: アプリケーションの簡易デプロイメント</w:t>
      </w:r>
    </w:p>
    <w:p w:rsidRPr="00CB0AA0" w:rsidR="00CB5CF9" w:rsidP="00CB0AA0" w:rsidRDefault="00CB5CF9" w14:paraId="22FFBC6D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GitHub Actions: CI/CDパイプラインによる自動デプロイ</w:t>
      </w:r>
    </w:p>
    <w:p w:rsidRPr="00CB0AA0" w:rsidR="00CB5CF9" w:rsidP="00CB0AA0" w:rsidRDefault="00CB5CF9" w14:paraId="47EC7212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4.2 スケーラビリティ</w:t>
      </w:r>
    </w:p>
    <w:p w:rsidRPr="00CB0AA0" w:rsidR="00CB5CF9" w:rsidP="00CB0AA0" w:rsidRDefault="00CB5CF9" w14:paraId="54E0F986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ロードバランサー: 複数のインスタンスにトラフィックを分散</w:t>
      </w:r>
    </w:p>
    <w:p w:rsidRPr="00CB0AA0" w:rsidR="00CB5CF9" w:rsidP="00CB0AA0" w:rsidRDefault="00CB5CF9" w14:paraId="55D1737A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データベースのスケーリング: RDSのリードレプリカを使用して読み取り負荷を分散</w:t>
      </w:r>
    </w:p>
    <w:p w:rsidRPr="00CB0AA0" w:rsidR="00CB5CF9" w:rsidP="00CB0AA0" w:rsidRDefault="00CB5CF9" w14:paraId="5F47FB71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5. テスト計画</w:t>
      </w:r>
    </w:p>
    <w:p w:rsidRPr="00CB0AA0" w:rsidR="00CB5CF9" w:rsidP="00CB0AA0" w:rsidRDefault="00CB5CF9" w14:paraId="6785FC02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5.1 単体テスト</w:t>
      </w:r>
    </w:p>
    <w:p w:rsidRPr="00CB0AA0" w:rsidR="00CB5CF9" w:rsidP="00CB0AA0" w:rsidRDefault="00CB5CF9" w14:paraId="1A21D064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JUnit: 各コンポーネントの単体テストを実施</w:t>
      </w:r>
    </w:p>
    <w:p w:rsidRPr="00CB0AA0" w:rsidR="00CB5CF9" w:rsidP="00CB0AA0" w:rsidRDefault="00CB5CF9" w14:paraId="1E4442E1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Mockito: モックを使用した依存関係のテスト</w:t>
      </w:r>
    </w:p>
    <w:p w:rsidRPr="00CB0AA0" w:rsidR="00CB5CF9" w:rsidP="00CB0AA0" w:rsidRDefault="00CB5CF9" w14:paraId="3BC66E35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5.2 結合テスト</w:t>
      </w:r>
    </w:p>
    <w:p w:rsidRPr="00CB0AA0" w:rsidR="00CB5CF9" w:rsidP="00CB0AA0" w:rsidRDefault="00CB5CF9" w14:paraId="467EB122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Spring Boot Test: アプリケーションの統合テスト</w:t>
      </w:r>
    </w:p>
    <w:p w:rsidRPr="00CB0AA0" w:rsidR="00CB5CF9" w:rsidP="00CB0AA0" w:rsidRDefault="00CB5CF9" w14:paraId="055E42F1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lastRenderedPageBreak/>
        <w:t>5.3 UIテスト</w:t>
      </w:r>
    </w:p>
    <w:p w:rsidRPr="00CB0AA0" w:rsidR="00CB5CF9" w:rsidP="00CB0AA0" w:rsidRDefault="00CB5CF9" w14:paraId="0C3AC603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Selenium: フロントエンドの自動テストを実施</w:t>
      </w:r>
    </w:p>
    <w:p w:rsidRPr="00CB0AA0" w:rsidR="00CB5CF9" w:rsidP="00CB0AA0" w:rsidRDefault="00CB5CF9" w14:paraId="45CB05E1" w14:textId="77777777">
      <w:pPr>
        <w:pStyle w:val="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6. ドキュメント</w:t>
      </w:r>
    </w:p>
    <w:p w:rsidRPr="00CB0AA0" w:rsidR="00CB5CF9" w:rsidP="00CB0AA0" w:rsidRDefault="00CB5CF9" w14:paraId="18AD69B3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6.1 開発者向けドキュメント</w:t>
      </w:r>
    </w:p>
    <w:p w:rsidRPr="00CB0AA0" w:rsidR="00CB5CF9" w:rsidP="00CB0AA0" w:rsidRDefault="00CB5CF9" w14:paraId="4FBCAD27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API仕様書: REST APIのエンドポイントと使用方法</w:t>
      </w:r>
    </w:p>
    <w:p w:rsidRPr="00CB0AA0" w:rsidR="00CB5CF9" w:rsidP="00CB0AA0" w:rsidRDefault="00CB5CF9" w14:paraId="144B82B1" w14:textId="77777777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データベース設計書: テーブル構造とリレーションの詳細</w:t>
      </w:r>
    </w:p>
    <w:p w:rsidRPr="00CB0AA0" w:rsidR="00CB5CF9" w:rsidP="00CB0AA0" w:rsidRDefault="00CB5CF9" w14:paraId="2FE18BC1" w14:textId="77777777">
      <w:pPr>
        <w:pStyle w:val="21"/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6.2 ユーザーマニュアル</w:t>
      </w:r>
    </w:p>
    <w:p w:rsidRPr="00CB0AA0" w:rsidR="003C03BE" w:rsidP="00CB5CF9" w:rsidRDefault="00CB5CF9" w14:paraId="6C630C12" w14:textId="402485A6">
      <w:pPr>
        <w:rPr>
          <w:rFonts w:ascii="游ゴシック" w:hAnsi="游ゴシック" w:eastAsia="游ゴシック"/>
          <w:lang w:eastAsia="ja-JP"/>
        </w:rPr>
      </w:pPr>
      <w:r w:rsidRPr="00CB0AA0">
        <w:rPr>
          <w:rFonts w:ascii="游ゴシック" w:hAnsi="游ゴシック" w:eastAsia="游ゴシック"/>
          <w:lang w:eastAsia="ja-JP"/>
        </w:rPr>
        <w:t>使用ガイド: アプリケーションの基本操作方法とFAQ</w:t>
      </w:r>
    </w:p>
    <w:sectPr w:rsidRPr="00CB0AA0" w:rsidR="003C03BE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668B" w:rsidP="00AE1396" w:rsidRDefault="003D668B" w14:paraId="4DDED137" w14:textId="77777777">
      <w:pPr>
        <w:spacing w:after="0" w:line="240" w:lineRule="auto"/>
      </w:pPr>
      <w:r>
        <w:separator/>
      </w:r>
    </w:p>
  </w:endnote>
  <w:endnote w:type="continuationSeparator" w:id="0">
    <w:p w:rsidR="003D668B" w:rsidP="00AE1396" w:rsidRDefault="003D668B" w14:paraId="291F5FB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668B" w:rsidP="00AE1396" w:rsidRDefault="003D668B" w14:paraId="2CAEF636" w14:textId="77777777">
      <w:pPr>
        <w:spacing w:after="0" w:line="240" w:lineRule="auto"/>
      </w:pPr>
      <w:r>
        <w:separator/>
      </w:r>
    </w:p>
  </w:footnote>
  <w:footnote w:type="continuationSeparator" w:id="0">
    <w:p w:rsidR="003D668B" w:rsidP="00AE1396" w:rsidRDefault="003D668B" w14:paraId="54F675C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58093204">
    <w:abstractNumId w:val="5"/>
  </w:num>
  <w:num w:numId="2" w16cid:durableId="285084165">
    <w:abstractNumId w:val="3"/>
  </w:num>
  <w:num w:numId="3" w16cid:durableId="12464741">
    <w:abstractNumId w:val="2"/>
  </w:num>
  <w:num w:numId="4" w16cid:durableId="60717366">
    <w:abstractNumId w:val="4"/>
  </w:num>
  <w:num w:numId="5" w16cid:durableId="1074813429">
    <w:abstractNumId w:val="1"/>
  </w:num>
  <w:num w:numId="6" w16cid:durableId="40260687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9BF"/>
    <w:rsid w:val="002508ED"/>
    <w:rsid w:val="00292017"/>
    <w:rsid w:val="0029639D"/>
    <w:rsid w:val="002C2F1D"/>
    <w:rsid w:val="002F6523"/>
    <w:rsid w:val="00326F90"/>
    <w:rsid w:val="003C03BE"/>
    <w:rsid w:val="003D668B"/>
    <w:rsid w:val="003D734F"/>
    <w:rsid w:val="00425F7D"/>
    <w:rsid w:val="0072393E"/>
    <w:rsid w:val="00841E46"/>
    <w:rsid w:val="00863D9B"/>
    <w:rsid w:val="008A2F0B"/>
    <w:rsid w:val="00994C78"/>
    <w:rsid w:val="00A076B6"/>
    <w:rsid w:val="00AA1D8D"/>
    <w:rsid w:val="00AA40E4"/>
    <w:rsid w:val="00AE1396"/>
    <w:rsid w:val="00B47730"/>
    <w:rsid w:val="00CB0664"/>
    <w:rsid w:val="00CB0AA0"/>
    <w:rsid w:val="00CB5CF9"/>
    <w:rsid w:val="00E84519"/>
    <w:rsid w:val="00EC124B"/>
    <w:rsid w:val="00FC693F"/>
    <w:rsid w:val="01DCFF2A"/>
    <w:rsid w:val="042DA0AF"/>
    <w:rsid w:val="0A570F1A"/>
    <w:rsid w:val="0EB09B59"/>
    <w:rsid w:val="1E3937F4"/>
    <w:rsid w:val="23D4B7E3"/>
    <w:rsid w:val="24F06EC9"/>
    <w:rsid w:val="2632B15A"/>
    <w:rsid w:val="269A655B"/>
    <w:rsid w:val="30E9C7F8"/>
    <w:rsid w:val="3479DB51"/>
    <w:rsid w:val="347E8F05"/>
    <w:rsid w:val="3753396A"/>
    <w:rsid w:val="3B7CCB71"/>
    <w:rsid w:val="3C9333BC"/>
    <w:rsid w:val="3EB6C497"/>
    <w:rsid w:val="45FA8330"/>
    <w:rsid w:val="47E43DBC"/>
    <w:rsid w:val="4C0C4918"/>
    <w:rsid w:val="4DA0E70C"/>
    <w:rsid w:val="4E5B8700"/>
    <w:rsid w:val="502769B6"/>
    <w:rsid w:val="50733531"/>
    <w:rsid w:val="596B60C2"/>
    <w:rsid w:val="59B9C119"/>
    <w:rsid w:val="5D84973A"/>
    <w:rsid w:val="5DDEBA56"/>
    <w:rsid w:val="6B874636"/>
    <w:rsid w:val="6F7236A2"/>
    <w:rsid w:val="70B4D516"/>
    <w:rsid w:val="70C6E4C0"/>
    <w:rsid w:val="7D20E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CCBA7AD"/>
  <w14:defaultImageDpi w14:val="300"/>
  <w15:docId w15:val="{E0160450-DFDC-4AD9-B5A2-5F8CA5AA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1" w:default="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2" w:default="1">
    <w:name w:val="Default Paragraph Font"/>
    <w:uiPriority w:val="1"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6" w:customStyle="1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styleId="10" w:customStyle="1">
    <w:name w:val="見出し 1 (文字)"/>
    <w:basedOn w:val="a2"/>
    <w:link w:val="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22" w:customStyle="1">
    <w:name w:val="見出し 2 (文字)"/>
    <w:basedOn w:val="a2"/>
    <w:link w:val="2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32" w:customStyle="1">
    <w:name w:val="見出し 3 (文字)"/>
    <w:basedOn w:val="a2"/>
    <w:link w:val="31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ab" w:customStyle="1">
    <w:name w:val="表題 (文字)"/>
    <w:basedOn w:val="a2"/>
    <w:link w:val="aa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d" w:customStyle="1">
    <w:name w:val="副題 (文字)"/>
    <w:basedOn w:val="a2"/>
    <w:link w:val="ac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styleId="af0" w:customStyle="1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styleId="24" w:customStyle="1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styleId="34" w:customStyle="1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af4" w:customStyle="1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styleId="af6" w:customStyle="1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styleId="40" w:customStyle="1">
    <w:name w:val="見出し 4 (文字)"/>
    <w:basedOn w:val="a2"/>
    <w:link w:val="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50" w:customStyle="1">
    <w:name w:val="見出し 5 (文字)"/>
    <w:basedOn w:val="a2"/>
    <w:link w:val="5"/>
    <w:uiPriority w:val="9"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0" w:customStyle="1">
    <w:name w:val="見出し 6 (文字)"/>
    <w:basedOn w:val="a2"/>
    <w:link w:val="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0" w:customStyle="1">
    <w:name w:val="見出し 7 (文字)"/>
    <w:basedOn w:val="a2"/>
    <w:link w:val="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見出し 8 (文字)"/>
    <w:basedOn w:val="a2"/>
    <w:link w:val="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90" w:customStyle="1">
    <w:name w:val="見出し 9 (文字)"/>
    <w:basedOn w:val="a2"/>
    <w:link w:val="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28" w:customStyle="1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和彦 出村</lastModifiedBy>
  <revision>10</revision>
  <dcterms:created xsi:type="dcterms:W3CDTF">2024-08-30T17:05:00.0000000Z</dcterms:created>
  <dcterms:modified xsi:type="dcterms:W3CDTF">2024-09-04T04:58:12.9313730Z</dcterms:modified>
  <category/>
</coreProperties>
</file>