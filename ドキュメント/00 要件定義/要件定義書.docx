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BD04A" w14:textId="77777777" w:rsidR="00292017" w:rsidRPr="008A2F0B" w:rsidRDefault="00000000">
      <w:pPr>
        <w:pStyle w:val="aa"/>
        <w:rPr>
          <w:rFonts w:ascii="游ゴシック" w:eastAsia="游ゴシック" w:hAnsi="游ゴシック"/>
          <w:b/>
          <w:bCs/>
          <w:lang w:eastAsia="ja-JP"/>
        </w:rPr>
      </w:pPr>
      <w:r w:rsidRPr="008A2F0B">
        <w:rPr>
          <w:rFonts w:ascii="游ゴシック" w:eastAsia="游ゴシック" w:hAnsi="游ゴシック"/>
          <w:b/>
          <w:bCs/>
          <w:lang w:eastAsia="ja-JP"/>
        </w:rPr>
        <w:t>筋力トレーニング記録アプリ</w:t>
      </w:r>
    </w:p>
    <w:p w14:paraId="1845AD65" w14:textId="53B578E5" w:rsidR="003C03BE" w:rsidRPr="0072393E" w:rsidRDefault="00000000">
      <w:pPr>
        <w:pStyle w:val="aa"/>
        <w:rPr>
          <w:rFonts w:ascii="游ゴシック" w:eastAsia="游ゴシック" w:hAnsi="游ゴシック"/>
          <w:lang w:eastAsia="ja-JP"/>
        </w:rPr>
      </w:pPr>
      <w:r w:rsidRPr="008A2F0B">
        <w:rPr>
          <w:rFonts w:ascii="游ゴシック" w:eastAsia="游ゴシック" w:hAnsi="游ゴシック"/>
          <w:b/>
          <w:bCs/>
          <w:lang w:eastAsia="ja-JP"/>
        </w:rPr>
        <w:t>要件定義書</w:t>
      </w:r>
    </w:p>
    <w:p w14:paraId="4419C50C" w14:textId="77777777" w:rsidR="003C03BE" w:rsidRPr="0072393E" w:rsidRDefault="00000000">
      <w:pPr>
        <w:pStyle w:val="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1. はじめに</w:t>
      </w:r>
    </w:p>
    <w:p w14:paraId="2BA93088" w14:textId="77777777" w:rsidR="003C03BE" w:rsidRPr="0072393E" w:rsidRDefault="00000000">
      <w:pPr>
        <w:pStyle w:val="2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1.1 プロジェクトの目的</w:t>
      </w:r>
    </w:p>
    <w:p w14:paraId="14B79CB6" w14:textId="77777777" w:rsidR="003C03BE" w:rsidRPr="0072393E" w:rsidRDefault="00000000">
      <w:pPr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本プロジェクトは、ユーザーが筋力トレーニングの記録を効率的に行い、進捗を視覚化するためのウェブアプリケーションを開発することを目的とします。これにより、ユーザーは自身のトレーニング効果を客観的に評価し、効果的なトレーニングプランを立てることが可能になります。</w:t>
      </w:r>
    </w:p>
    <w:p w14:paraId="6303BAA5" w14:textId="77777777" w:rsidR="003C03BE" w:rsidRPr="0072393E" w:rsidRDefault="00000000">
      <w:pPr>
        <w:pStyle w:val="2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1.2 想定するユーザー</w:t>
      </w:r>
    </w:p>
    <w:p w14:paraId="211C458D" w14:textId="77777777" w:rsidR="003C03BE" w:rsidRPr="0072393E" w:rsidRDefault="00000000">
      <w:pPr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・フィットネス愛好者</w:t>
      </w:r>
      <w:r w:rsidRPr="0072393E">
        <w:rPr>
          <w:rFonts w:ascii="游ゴシック" w:eastAsia="游ゴシック" w:hAnsi="游ゴシック"/>
          <w:lang w:eastAsia="ja-JP"/>
        </w:rPr>
        <w:br/>
        <w:t>・パーソナルトレーナー</w:t>
      </w:r>
      <w:r w:rsidRPr="0072393E">
        <w:rPr>
          <w:rFonts w:ascii="游ゴシック" w:eastAsia="游ゴシック" w:hAnsi="游ゴシック"/>
          <w:lang w:eastAsia="ja-JP"/>
        </w:rPr>
        <w:br/>
        <w:t>・トレーニングを定期的に行っている個人</w:t>
      </w:r>
    </w:p>
    <w:p w14:paraId="54A5047E" w14:textId="77777777" w:rsidR="003C03BE" w:rsidRPr="0072393E" w:rsidRDefault="00000000">
      <w:pPr>
        <w:pStyle w:val="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2. 機能要件</w:t>
      </w:r>
    </w:p>
    <w:p w14:paraId="59AA408C" w14:textId="77777777" w:rsidR="003C03BE" w:rsidRPr="0072393E" w:rsidRDefault="00000000">
      <w:pPr>
        <w:pStyle w:val="2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2.1 ユーザー管理</w:t>
      </w:r>
    </w:p>
    <w:p w14:paraId="737B0E7A" w14:textId="77777777" w:rsidR="003C03BE" w:rsidRPr="0072393E" w:rsidRDefault="00000000">
      <w:pPr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・ユーザー登録</w:t>
      </w:r>
      <w:r w:rsidRPr="0072393E">
        <w:rPr>
          <w:rFonts w:ascii="游ゴシック" w:eastAsia="游ゴシック" w:hAnsi="游ゴシック"/>
          <w:lang w:eastAsia="ja-JP"/>
        </w:rPr>
        <w:br/>
        <w:t>・ログイン/ログアウト</w:t>
      </w:r>
      <w:r w:rsidRPr="0072393E">
        <w:rPr>
          <w:rFonts w:ascii="游ゴシック" w:eastAsia="游ゴシック" w:hAnsi="游ゴシック"/>
          <w:lang w:eastAsia="ja-JP"/>
        </w:rPr>
        <w:br/>
        <w:t>・プロフィール管理</w:t>
      </w:r>
    </w:p>
    <w:p w14:paraId="52E7536F" w14:textId="77777777" w:rsidR="003C03BE" w:rsidRPr="0072393E" w:rsidRDefault="00000000">
      <w:pPr>
        <w:pStyle w:val="2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2.2 トレーニング記録</w:t>
      </w:r>
    </w:p>
    <w:p w14:paraId="0F789F92" w14:textId="77777777" w:rsidR="003C03BE" w:rsidRPr="0072393E" w:rsidRDefault="00000000">
      <w:pPr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・トレーニング種目の追加</w:t>
      </w:r>
      <w:r w:rsidRPr="0072393E">
        <w:rPr>
          <w:rFonts w:ascii="游ゴシック" w:eastAsia="游ゴシック" w:hAnsi="游ゴシック"/>
          <w:lang w:eastAsia="ja-JP"/>
        </w:rPr>
        <w:br/>
        <w:t>・トレーニングセッションの記録</w:t>
      </w:r>
      <w:r w:rsidRPr="0072393E">
        <w:rPr>
          <w:rFonts w:ascii="游ゴシック" w:eastAsia="游ゴシック" w:hAnsi="游ゴシック"/>
          <w:lang w:eastAsia="ja-JP"/>
        </w:rPr>
        <w:br/>
        <w:t>・トレーニングの編集/削除</w:t>
      </w:r>
    </w:p>
    <w:p w14:paraId="218E5A24" w14:textId="77777777" w:rsidR="003C03BE" w:rsidRPr="0072393E" w:rsidRDefault="00000000">
      <w:pPr>
        <w:pStyle w:val="2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lastRenderedPageBreak/>
        <w:t>2.3 進捗管理</w:t>
      </w:r>
    </w:p>
    <w:p w14:paraId="6D24D019" w14:textId="77777777" w:rsidR="003C03BE" w:rsidRPr="0072393E" w:rsidRDefault="00000000">
      <w:pPr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・進捗の可視化</w:t>
      </w:r>
      <w:r w:rsidRPr="0072393E">
        <w:rPr>
          <w:rFonts w:ascii="游ゴシック" w:eastAsia="游ゴシック" w:hAnsi="游ゴシック"/>
          <w:lang w:eastAsia="ja-JP"/>
        </w:rPr>
        <w:br/>
        <w:t>・目標設定と達成状況の管理</w:t>
      </w:r>
    </w:p>
    <w:p w14:paraId="385031B0" w14:textId="77777777" w:rsidR="003C03BE" w:rsidRPr="0072393E" w:rsidRDefault="00000000">
      <w:pPr>
        <w:pStyle w:val="2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2.4 エクスポート機能</w:t>
      </w:r>
    </w:p>
    <w:p w14:paraId="778F0846" w14:textId="77777777" w:rsidR="003C03BE" w:rsidRPr="0072393E" w:rsidRDefault="00000000">
      <w:pPr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・CSVエクスポート</w:t>
      </w:r>
      <w:r w:rsidRPr="0072393E">
        <w:rPr>
          <w:rFonts w:ascii="游ゴシック" w:eastAsia="游ゴシック" w:hAnsi="游ゴシック"/>
          <w:lang w:eastAsia="ja-JP"/>
        </w:rPr>
        <w:br/>
        <w:t>・PDFエクスポート</w:t>
      </w:r>
    </w:p>
    <w:p w14:paraId="453D4F61" w14:textId="77777777" w:rsidR="003C03BE" w:rsidRPr="0072393E" w:rsidRDefault="00000000">
      <w:pPr>
        <w:pStyle w:val="2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2.5 セキュリティ</w:t>
      </w:r>
    </w:p>
    <w:p w14:paraId="5C1B1015" w14:textId="77777777" w:rsidR="003C03BE" w:rsidRPr="0072393E" w:rsidRDefault="00000000">
      <w:pPr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・ユーザー認証</w:t>
      </w:r>
      <w:r w:rsidRPr="0072393E">
        <w:rPr>
          <w:rFonts w:ascii="游ゴシック" w:eastAsia="游ゴシック" w:hAnsi="游ゴシック"/>
          <w:lang w:eastAsia="ja-JP"/>
        </w:rPr>
        <w:br/>
        <w:t>・アクセス制御</w:t>
      </w:r>
    </w:p>
    <w:p w14:paraId="1544D949" w14:textId="77777777" w:rsidR="003C03BE" w:rsidRPr="0072393E" w:rsidRDefault="00000000">
      <w:pPr>
        <w:pStyle w:val="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3. 非機能要件</w:t>
      </w:r>
    </w:p>
    <w:p w14:paraId="0D508F54" w14:textId="77777777" w:rsidR="003C03BE" w:rsidRPr="0072393E" w:rsidRDefault="00000000">
      <w:pPr>
        <w:pStyle w:val="2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3.1 パフォーマンス要件</w:t>
      </w:r>
    </w:p>
    <w:p w14:paraId="669739C4" w14:textId="77777777" w:rsidR="003C03BE" w:rsidRPr="0072393E" w:rsidRDefault="00000000">
      <w:pPr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・レスポンスタイム1秒以内</w:t>
      </w:r>
      <w:r w:rsidRPr="0072393E">
        <w:rPr>
          <w:rFonts w:ascii="游ゴシック" w:eastAsia="游ゴシック" w:hAnsi="游ゴシック"/>
          <w:lang w:eastAsia="ja-JP"/>
        </w:rPr>
        <w:br/>
        <w:t>・同時接続100人以上対応</w:t>
      </w:r>
    </w:p>
    <w:p w14:paraId="52901381" w14:textId="77777777" w:rsidR="003C03BE" w:rsidRPr="0072393E" w:rsidRDefault="00000000">
      <w:pPr>
        <w:pStyle w:val="2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3.2 可用性</w:t>
      </w:r>
    </w:p>
    <w:p w14:paraId="7C492D00" w14:textId="77777777" w:rsidR="003C03BE" w:rsidRPr="0072393E" w:rsidRDefault="00000000">
      <w:pPr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・稼働時間99.9%以上</w:t>
      </w:r>
    </w:p>
    <w:p w14:paraId="1E5063D8" w14:textId="77777777" w:rsidR="003C03BE" w:rsidRPr="0072393E" w:rsidRDefault="00000000">
      <w:pPr>
        <w:pStyle w:val="2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3.3 拡張性</w:t>
      </w:r>
    </w:p>
    <w:p w14:paraId="0D131F47" w14:textId="77777777" w:rsidR="003C03BE" w:rsidRPr="0072393E" w:rsidRDefault="00000000">
      <w:pPr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・スケーラブルなアーキテクチャを採用</w:t>
      </w:r>
    </w:p>
    <w:p w14:paraId="31A3970C" w14:textId="77777777" w:rsidR="003C03BE" w:rsidRPr="0072393E" w:rsidRDefault="00000000">
      <w:pPr>
        <w:pStyle w:val="2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3.4 セキュリティ</w:t>
      </w:r>
    </w:p>
    <w:p w14:paraId="6BE6804C" w14:textId="77777777" w:rsidR="003C03BE" w:rsidRPr="0072393E" w:rsidRDefault="00000000">
      <w:pPr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・データ暗号化</w:t>
      </w:r>
      <w:r w:rsidRPr="0072393E">
        <w:rPr>
          <w:rFonts w:ascii="游ゴシック" w:eastAsia="游ゴシック" w:hAnsi="游ゴシック"/>
          <w:lang w:eastAsia="ja-JP"/>
        </w:rPr>
        <w:br/>
        <w:t>・ログイン試行回数制限</w:t>
      </w:r>
    </w:p>
    <w:p w14:paraId="04D4D4C1" w14:textId="77777777" w:rsidR="003C03BE" w:rsidRPr="0072393E" w:rsidRDefault="00000000">
      <w:pPr>
        <w:pStyle w:val="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lastRenderedPageBreak/>
        <w:t>4. UI/UX要件</w:t>
      </w:r>
    </w:p>
    <w:p w14:paraId="73F2AE60" w14:textId="77777777" w:rsidR="003C03BE" w:rsidRPr="0072393E" w:rsidRDefault="00000000">
      <w:pPr>
        <w:pStyle w:val="2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4.1 ユーザーインターフェース</w:t>
      </w:r>
    </w:p>
    <w:p w14:paraId="401896E8" w14:textId="77777777" w:rsidR="003C03BE" w:rsidRPr="0072393E" w:rsidRDefault="00000000">
      <w:pPr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・直感的なデザイン</w:t>
      </w:r>
      <w:r w:rsidRPr="0072393E">
        <w:rPr>
          <w:rFonts w:ascii="游ゴシック" w:eastAsia="游ゴシック" w:hAnsi="游ゴシック"/>
          <w:lang w:eastAsia="ja-JP"/>
        </w:rPr>
        <w:br/>
        <w:t>・レスポンシブデザイン</w:t>
      </w:r>
    </w:p>
    <w:p w14:paraId="0A6209D7" w14:textId="77777777" w:rsidR="003C03BE" w:rsidRPr="0072393E" w:rsidRDefault="00000000">
      <w:pPr>
        <w:pStyle w:val="2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4.2 ユーザビリティ</w:t>
      </w:r>
    </w:p>
    <w:p w14:paraId="6E20427D" w14:textId="77777777" w:rsidR="003C03BE" w:rsidRPr="0072393E" w:rsidRDefault="00000000">
      <w:pPr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・各画面にヘルプを提供</w:t>
      </w:r>
    </w:p>
    <w:p w14:paraId="66A396E4" w14:textId="77777777" w:rsidR="003C03BE" w:rsidRPr="0072393E" w:rsidRDefault="00000000">
      <w:pPr>
        <w:pStyle w:val="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5. システム構成</w:t>
      </w:r>
    </w:p>
    <w:p w14:paraId="2CE08ECF" w14:textId="77777777" w:rsidR="003C03BE" w:rsidRPr="0072393E" w:rsidRDefault="00000000">
      <w:pPr>
        <w:pStyle w:val="2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5.1 フロントエンド</w:t>
      </w:r>
    </w:p>
    <w:p w14:paraId="3DD356D8" w14:textId="77777777" w:rsidR="003C03BE" w:rsidRPr="0072393E" w:rsidRDefault="00000000">
      <w:pPr>
        <w:rPr>
          <w:rFonts w:ascii="游ゴシック" w:eastAsia="游ゴシック" w:hAnsi="游ゴシック"/>
        </w:rPr>
      </w:pPr>
      <w:r w:rsidRPr="0072393E">
        <w:rPr>
          <w:rFonts w:ascii="游ゴシック" w:eastAsia="游ゴシック" w:hAnsi="游ゴシック"/>
        </w:rPr>
        <w:t>・HTML/CSS, JavaScript, Thymeleaf</w:t>
      </w:r>
    </w:p>
    <w:p w14:paraId="6FB7666C" w14:textId="77777777" w:rsidR="003C03BE" w:rsidRPr="0072393E" w:rsidRDefault="00000000">
      <w:pPr>
        <w:pStyle w:val="21"/>
        <w:rPr>
          <w:rFonts w:ascii="游ゴシック" w:eastAsia="游ゴシック" w:hAnsi="游ゴシック"/>
        </w:rPr>
      </w:pPr>
      <w:r w:rsidRPr="0072393E">
        <w:rPr>
          <w:rFonts w:ascii="游ゴシック" w:eastAsia="游ゴシック" w:hAnsi="游ゴシック"/>
        </w:rPr>
        <w:t>5.2 バックエンド</w:t>
      </w:r>
    </w:p>
    <w:p w14:paraId="69E121C9" w14:textId="77777777" w:rsidR="003C03BE" w:rsidRPr="0072393E" w:rsidRDefault="00000000">
      <w:pPr>
        <w:rPr>
          <w:rFonts w:ascii="游ゴシック" w:eastAsia="游ゴシック" w:hAnsi="游ゴシック"/>
        </w:rPr>
      </w:pPr>
      <w:r w:rsidRPr="0072393E">
        <w:rPr>
          <w:rFonts w:ascii="游ゴシック" w:eastAsia="游ゴシック" w:hAnsi="游ゴシック"/>
        </w:rPr>
        <w:t>・Java, Spring Boot, Spring Security, JPA/Hibernate</w:t>
      </w:r>
    </w:p>
    <w:p w14:paraId="7CDA133A" w14:textId="77777777" w:rsidR="003C03BE" w:rsidRPr="0072393E" w:rsidRDefault="00000000">
      <w:pPr>
        <w:pStyle w:val="21"/>
        <w:rPr>
          <w:rFonts w:ascii="游ゴシック" w:eastAsia="游ゴシック" w:hAnsi="游ゴシック"/>
        </w:rPr>
      </w:pPr>
      <w:r w:rsidRPr="0072393E">
        <w:rPr>
          <w:rFonts w:ascii="游ゴシック" w:eastAsia="游ゴシック" w:hAnsi="游ゴシック"/>
        </w:rPr>
        <w:t>5.3 データベース</w:t>
      </w:r>
    </w:p>
    <w:p w14:paraId="552097E6" w14:textId="77777777" w:rsidR="003C03BE" w:rsidRPr="0072393E" w:rsidRDefault="00000000">
      <w:pPr>
        <w:rPr>
          <w:rFonts w:ascii="游ゴシック" w:eastAsia="游ゴシック" w:hAnsi="游ゴシック"/>
        </w:rPr>
      </w:pPr>
      <w:r w:rsidRPr="0072393E">
        <w:rPr>
          <w:rFonts w:ascii="游ゴシック" w:eastAsia="游ゴシック" w:hAnsi="游ゴシック"/>
        </w:rPr>
        <w:t>・MySQL</w:t>
      </w:r>
    </w:p>
    <w:p w14:paraId="5E7027E5" w14:textId="77777777" w:rsidR="003C03BE" w:rsidRPr="0072393E" w:rsidRDefault="00000000">
      <w:pPr>
        <w:pStyle w:val="2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5.4 インフラ</w:t>
      </w:r>
    </w:p>
    <w:p w14:paraId="0FB77820" w14:textId="77777777" w:rsidR="003C03BE" w:rsidRPr="0072393E" w:rsidRDefault="00000000">
      <w:pPr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・AWSまたはHeroku</w:t>
      </w:r>
      <w:r w:rsidRPr="0072393E">
        <w:rPr>
          <w:rFonts w:ascii="游ゴシック" w:eastAsia="游ゴシック" w:hAnsi="游ゴシック"/>
          <w:lang w:eastAsia="ja-JP"/>
        </w:rPr>
        <w:br/>
        <w:t>・GitHub Actionsを使用した自動デプロイ</w:t>
      </w:r>
    </w:p>
    <w:p w14:paraId="0C8827BD" w14:textId="77777777" w:rsidR="003C03BE" w:rsidRPr="0072393E" w:rsidRDefault="00000000">
      <w:pPr>
        <w:pStyle w:val="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6. 開発スケジュール</w:t>
      </w:r>
    </w:p>
    <w:p w14:paraId="5E693568" w14:textId="77777777" w:rsidR="003C03BE" w:rsidRPr="0072393E" w:rsidRDefault="00000000">
      <w:pPr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フェーズごとの進捗をレビューし、早期対応</w:t>
      </w:r>
    </w:p>
    <w:p w14:paraId="0532B605" w14:textId="77777777" w:rsidR="003C03BE" w:rsidRPr="0072393E" w:rsidRDefault="00000000">
      <w:pPr>
        <w:pStyle w:val="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7. リスク管理</w:t>
      </w:r>
    </w:p>
    <w:p w14:paraId="057D8C20" w14:textId="77777777" w:rsidR="003C03BE" w:rsidRPr="0072393E" w:rsidRDefault="00000000">
      <w:pPr>
        <w:pStyle w:val="2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7.1 技術的リスク</w:t>
      </w:r>
    </w:p>
    <w:p w14:paraId="3C7564D8" w14:textId="77777777" w:rsidR="003C03BE" w:rsidRPr="0072393E" w:rsidRDefault="00000000">
      <w:pPr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・新技術の採用による学習期間の確保</w:t>
      </w:r>
    </w:p>
    <w:p w14:paraId="7EAA754D" w14:textId="77777777" w:rsidR="003C03BE" w:rsidRPr="0072393E" w:rsidRDefault="00000000">
      <w:pPr>
        <w:pStyle w:val="21"/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lastRenderedPageBreak/>
        <w:t>7.2 プロジェクトリスク</w:t>
      </w:r>
    </w:p>
    <w:p w14:paraId="6C630C12" w14:textId="77777777" w:rsidR="003C03BE" w:rsidRPr="0072393E" w:rsidRDefault="00000000">
      <w:pPr>
        <w:rPr>
          <w:rFonts w:ascii="游ゴシック" w:eastAsia="游ゴシック" w:hAnsi="游ゴシック"/>
          <w:lang w:eastAsia="ja-JP"/>
        </w:rPr>
      </w:pPr>
      <w:r w:rsidRPr="0072393E">
        <w:rPr>
          <w:rFonts w:ascii="游ゴシック" w:eastAsia="游ゴシック" w:hAnsi="游ゴシック"/>
          <w:lang w:eastAsia="ja-JP"/>
        </w:rPr>
        <w:t>・スケジュール遅延に対する早期対応</w:t>
      </w:r>
    </w:p>
    <w:sectPr w:rsidR="003C03BE" w:rsidRPr="007239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093204">
    <w:abstractNumId w:val="8"/>
  </w:num>
  <w:num w:numId="2" w16cid:durableId="285084165">
    <w:abstractNumId w:val="6"/>
  </w:num>
  <w:num w:numId="3" w16cid:durableId="12464741">
    <w:abstractNumId w:val="5"/>
  </w:num>
  <w:num w:numId="4" w16cid:durableId="622998161">
    <w:abstractNumId w:val="4"/>
  </w:num>
  <w:num w:numId="5" w16cid:durableId="60717366">
    <w:abstractNumId w:val="7"/>
  </w:num>
  <w:num w:numId="6" w16cid:durableId="1074813429">
    <w:abstractNumId w:val="3"/>
  </w:num>
  <w:num w:numId="7" w16cid:durableId="402606872">
    <w:abstractNumId w:val="2"/>
  </w:num>
  <w:num w:numId="8" w16cid:durableId="646324666">
    <w:abstractNumId w:val="1"/>
  </w:num>
  <w:num w:numId="9" w16cid:durableId="1076513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2017"/>
    <w:rsid w:val="0029639D"/>
    <w:rsid w:val="00326F90"/>
    <w:rsid w:val="003C03BE"/>
    <w:rsid w:val="0072393E"/>
    <w:rsid w:val="00863D9B"/>
    <w:rsid w:val="008A2F0B"/>
    <w:rsid w:val="00AA1D8D"/>
    <w:rsid w:val="00AA40E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CBA7AD"/>
  <w14:defaultImageDpi w14:val="300"/>
  <w15:docId w15:val="{E0160450-DFDC-4AD9-B5A2-5F8CA5AA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和彦 出村</cp:lastModifiedBy>
  <cp:revision>4</cp:revision>
  <dcterms:created xsi:type="dcterms:W3CDTF">2024-08-29T19:49:00Z</dcterms:created>
  <dcterms:modified xsi:type="dcterms:W3CDTF">2024-08-29T20:01:00Z</dcterms:modified>
  <cp:category/>
</cp:coreProperties>
</file>